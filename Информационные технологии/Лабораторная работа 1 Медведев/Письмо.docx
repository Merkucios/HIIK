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3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7724"/>
        <w:gridCol w:w="200"/>
        <w:gridCol w:w="200"/>
        <w:gridCol w:w="886"/>
      </w:tblGrid>
      <w:tr w:rsidR="00FC35B1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Введите Ваше имя:"/>
              <w:tag w:val="Введите Ваше имя:"/>
              <w:id w:val="1888060227"/>
              <w:placeholder>
                <w:docPart w:val="0E7AD66972794449A770EF06A3026C8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FC35B1" w:rsidP="00D611FE">
                <w:pPr>
                  <w:pStyle w:val="afffff9"/>
                </w:pPr>
                <w:r>
                  <w:t>Медведев Андрей</w:t>
                </w:r>
              </w:p>
            </w:sdtContent>
          </w:sdt>
          <w:p w:rsidR="00A36F67" w:rsidRPr="00FC35B1" w:rsidRDefault="00FC35B1" w:rsidP="00343FBB">
            <w:pPr>
              <w:pStyle w:val="aa"/>
            </w:pPr>
            <w:r>
              <w:t xml:space="preserve">Клубная 23, </w:t>
            </w:r>
            <w:proofErr w:type="spellStart"/>
            <w:r>
              <w:t>г.Хабаровск</w:t>
            </w:r>
            <w:proofErr w:type="spellEnd"/>
            <w:r w:rsidRPr="00FC35B1">
              <w:t>, 680032</w:t>
            </w:r>
          </w:p>
          <w:p w:rsidR="00A36F67" w:rsidRPr="003D0FBD" w:rsidRDefault="00FC35B1" w:rsidP="00FC35B1">
            <w:pPr>
              <w:pStyle w:val="aa"/>
            </w:pPr>
            <w:r>
              <w:rPr>
                <w:lang w:val="en-US"/>
              </w:rPr>
              <w:t>+7 (962) 675-66-27</w:t>
            </w:r>
            <w:r w:rsidR="00A36F67" w:rsidRPr="003D0FBD">
              <w:rPr>
                <w:lang w:bidi="ru-RU"/>
              </w:rPr>
              <w:t xml:space="preserve">  </w:t>
            </w:r>
            <w:r w:rsidR="00306607">
              <w:rPr>
                <w:lang w:val="en-US"/>
              </w:rPr>
              <w:t>hydra1337channel</w:t>
            </w:r>
            <w:bookmarkStart w:id="0" w:name="_GoBack"/>
            <w:bookmarkEnd w:id="0"/>
            <w:r>
              <w:rPr>
                <w:lang w:val="en-US"/>
              </w:rPr>
              <w:t>@gmail.com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156EF1" w:rsidRPr="00FC35B1" w:rsidRDefault="00FC35B1" w:rsidP="00F07379">
      <w:pPr>
        <w:pStyle w:val="ab"/>
      </w:pPr>
      <w:r>
        <w:t>04</w:t>
      </w:r>
      <w:r w:rsidRPr="00FC35B1">
        <w:t>.10.2021</w:t>
      </w:r>
    </w:p>
    <w:sdt>
      <w:sdtPr>
        <w:alias w:val="Введите имя получателя:"/>
        <w:tag w:val="Введите имя получателя:"/>
        <w:id w:val="1515885999"/>
        <w:placeholder>
          <w:docPart w:val="FB4CA20D91F743C9AD98820458B5785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156EF1" w:rsidRPr="003D0FBD" w:rsidRDefault="00FC35B1" w:rsidP="00F07379">
          <w:pPr>
            <w:pStyle w:val="ad"/>
          </w:pPr>
          <w:r>
            <w:t>Роман Васильев</w:t>
          </w:r>
        </w:p>
      </w:sdtContent>
    </w:sdt>
    <w:p w:rsidR="00156EF1" w:rsidRPr="00FC35B1" w:rsidRDefault="00FC35B1" w:rsidP="00F07379">
      <w:pPr>
        <w:pStyle w:val="ad"/>
      </w:pPr>
      <w:r>
        <w:t xml:space="preserve">ООО </w:t>
      </w:r>
      <w:r w:rsidRPr="00FC35B1">
        <w:t>“</w:t>
      </w:r>
      <w:r>
        <w:t>ДВ-НЕФТЬ</w:t>
      </w:r>
      <w:r w:rsidRPr="00FC35B1">
        <w:t>”</w:t>
      </w:r>
    </w:p>
    <w:p w:rsidR="00156EF1" w:rsidRPr="00FC35B1" w:rsidRDefault="00FC35B1" w:rsidP="00F07379">
      <w:pPr>
        <w:pStyle w:val="ad"/>
      </w:pPr>
      <w:r>
        <w:t xml:space="preserve">Ленина 73, </w:t>
      </w:r>
      <w:proofErr w:type="spellStart"/>
      <w:r>
        <w:t>г</w:t>
      </w:r>
      <w:r w:rsidRPr="00306607">
        <w:t>.</w:t>
      </w:r>
      <w:r>
        <w:t>Хабаровск</w:t>
      </w:r>
      <w:proofErr w:type="spellEnd"/>
    </w:p>
    <w:p w:rsidR="00156EF1" w:rsidRPr="003D0FBD" w:rsidRDefault="00156EF1" w:rsidP="00156EF1">
      <w:pPr>
        <w:pStyle w:val="afffffd"/>
      </w:pPr>
      <w:r w:rsidRPr="003D0FBD">
        <w:rPr>
          <w:lang w:bidi="ru-RU"/>
        </w:rPr>
        <w:t xml:space="preserve">Здравствуйте, </w:t>
      </w:r>
      <w:sdt>
        <w:sdtPr>
          <w:alias w:val="Введите имя получателя:"/>
          <w:tag w:val="Введите имя получателя:"/>
          <w:id w:val="534769426"/>
          <w:placeholder>
            <w:docPart w:val="84C51033FD8142F985ED476DA7F1CA8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FC35B1">
            <w:t>Роман Васильев</w:t>
          </w:r>
        </w:sdtContent>
      </w:sdt>
      <w:r w:rsidRPr="003D0FBD">
        <w:rPr>
          <w:lang w:bidi="ru-RU"/>
        </w:rPr>
        <w:t>!</w:t>
      </w:r>
    </w:p>
    <w:p w:rsidR="00156EF1" w:rsidRPr="004404AE" w:rsidRDefault="004404AE" w:rsidP="004404AE">
      <w:pPr>
        <w:pStyle w:val="ad"/>
      </w:pPr>
      <w:r>
        <w:t xml:space="preserve">Слияние фирм ООО </w:t>
      </w:r>
      <w:r w:rsidRPr="00FC35B1">
        <w:t>“</w:t>
      </w:r>
      <w:r>
        <w:t>ДВ-НЕФТЬ</w:t>
      </w:r>
      <w:r w:rsidRPr="00FC35B1">
        <w:t>”</w:t>
      </w:r>
      <w:r>
        <w:t xml:space="preserve"> и ООО </w:t>
      </w:r>
      <w:r w:rsidRPr="004404AE">
        <w:t>“</w:t>
      </w:r>
      <w:r>
        <w:t>Амур-сталь</w:t>
      </w:r>
      <w:r w:rsidRPr="004404AE">
        <w:t>”</w:t>
      </w:r>
      <w:r>
        <w:t xml:space="preserve"> произойдёт 05</w:t>
      </w:r>
      <w:r w:rsidRPr="004404AE">
        <w:t xml:space="preserve">.10.2021 </w:t>
      </w:r>
      <w:r>
        <w:t>года на улице Ленина 73</w:t>
      </w:r>
      <w:r w:rsidRPr="004404AE">
        <w:t>.</w:t>
      </w:r>
      <w:r>
        <w:t xml:space="preserve"> При себе иметь паспорт, контракт и налоговые счета корпорации</w:t>
      </w:r>
      <w:r w:rsidRPr="004404AE">
        <w:t>.</w:t>
      </w:r>
    </w:p>
    <w:p w:rsidR="00156EF1" w:rsidRPr="003D0FBD" w:rsidRDefault="00306607" w:rsidP="00F07379">
      <w:pPr>
        <w:pStyle w:val="ae"/>
      </w:pPr>
      <w:sdt>
        <w:sdtPr>
          <w:alias w:val="С уважением:"/>
          <w:tag w:val="С уважением:"/>
          <w:id w:val="1350603834"/>
          <w:placeholder>
            <w:docPart w:val="E781495CF2834F939D91DF67333DDD09"/>
          </w:placeholder>
          <w:temporary/>
          <w:showingPlcHdr/>
          <w15:appearance w15:val="hidden"/>
        </w:sdtPr>
        <w:sdtEndPr/>
        <w:sdtContent>
          <w:r w:rsidR="00156EF1" w:rsidRPr="006F1118">
            <w:rPr>
              <w:lang w:bidi="ru-RU"/>
            </w:rPr>
            <w:t>С уважением,</w:t>
          </w:r>
        </w:sdtContent>
      </w:sdt>
    </w:p>
    <w:p w:rsidR="00D611FE" w:rsidRPr="004404AE" w:rsidRDefault="00306607" w:rsidP="00D611FE">
      <w:pPr>
        <w:pStyle w:val="af"/>
      </w:pPr>
      <w:sdt>
        <w:sdtPr>
          <w:alias w:val="Введите Ваше имя:"/>
          <w:tag w:val="Введите Ваше имя:"/>
          <w:id w:val="-714654594"/>
          <w:placeholder>
            <w:docPart w:val="9F40B1CA9DCD42CB99B5838EE298AB7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FC35B1">
            <w:t>Медведев Андрей</w:t>
          </w:r>
        </w:sdtContent>
      </w:sdt>
      <w:r w:rsidR="004404AE" w:rsidRPr="004404AE">
        <w:t xml:space="preserve">. </w:t>
      </w:r>
      <w:r w:rsidR="004404AE">
        <w:t xml:space="preserve">ООО </w:t>
      </w:r>
      <w:r w:rsidR="004404AE" w:rsidRPr="00306607">
        <w:t>“</w:t>
      </w:r>
      <w:r w:rsidR="004404AE">
        <w:t>Амур-сталь</w:t>
      </w:r>
      <w:r w:rsidR="004404AE" w:rsidRPr="00306607">
        <w:t>”</w:t>
      </w:r>
    </w:p>
    <w:sectPr w:rsidR="00D611FE" w:rsidRPr="004404AE" w:rsidSect="0002564C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5B1" w:rsidRDefault="00FC35B1">
      <w:pPr>
        <w:spacing w:after="0" w:line="240" w:lineRule="auto"/>
      </w:pPr>
      <w:r>
        <w:separator/>
      </w:r>
    </w:p>
  </w:endnote>
  <w:endnote w:type="continuationSeparator" w:id="0">
    <w:p w:rsidR="00FC35B1" w:rsidRDefault="00FC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A35FEA">
            <w:rPr>
              <w:noProof/>
              <w:lang w:bidi="ru-RU"/>
            </w:rPr>
            <w:t>0</w:t>
          </w:r>
          <w:r>
            <w:rPr>
              <w:noProof/>
              <w:lang w:bidi="ru-RU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347"/>
      <w:gridCol w:w="7347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5B1" w:rsidRDefault="00FC35B1">
      <w:pPr>
        <w:spacing w:after="0" w:line="240" w:lineRule="auto"/>
      </w:pPr>
      <w:r>
        <w:separator/>
      </w:r>
    </w:p>
  </w:footnote>
  <w:footnote w:type="continuationSeparator" w:id="0">
    <w:p w:rsidR="00FC35B1" w:rsidRDefault="00FC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B1"/>
    <w:rsid w:val="00000A9D"/>
    <w:rsid w:val="0002564C"/>
    <w:rsid w:val="00156EF1"/>
    <w:rsid w:val="002229ED"/>
    <w:rsid w:val="002C2563"/>
    <w:rsid w:val="00306607"/>
    <w:rsid w:val="00343FBB"/>
    <w:rsid w:val="0037096C"/>
    <w:rsid w:val="003A1BD8"/>
    <w:rsid w:val="003D0FBD"/>
    <w:rsid w:val="00401E15"/>
    <w:rsid w:val="004404AE"/>
    <w:rsid w:val="00480808"/>
    <w:rsid w:val="004B5284"/>
    <w:rsid w:val="00565E2F"/>
    <w:rsid w:val="005E5E2B"/>
    <w:rsid w:val="006515E8"/>
    <w:rsid w:val="006F1118"/>
    <w:rsid w:val="00741FDE"/>
    <w:rsid w:val="008347EF"/>
    <w:rsid w:val="00946252"/>
    <w:rsid w:val="0098300D"/>
    <w:rsid w:val="009E37DE"/>
    <w:rsid w:val="009F0B81"/>
    <w:rsid w:val="00A35FEA"/>
    <w:rsid w:val="00A36F67"/>
    <w:rsid w:val="00AB1341"/>
    <w:rsid w:val="00AE267E"/>
    <w:rsid w:val="00B8163C"/>
    <w:rsid w:val="00B9569D"/>
    <w:rsid w:val="00BC3EF5"/>
    <w:rsid w:val="00BF473C"/>
    <w:rsid w:val="00C13554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  <w:rsid w:val="00FC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6FB5B0"/>
  <w15:chartTrackingRefBased/>
  <w15:docId w15:val="{290B6AC9-2D9E-412D-805C-C7C46850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F1118"/>
  </w:style>
  <w:style w:type="paragraph" w:styleId="1">
    <w:name w:val="heading 1"/>
    <w:basedOn w:val="a1"/>
    <w:next w:val="a1"/>
    <w:link w:val="10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21">
    <w:name w:val="heading 2"/>
    <w:basedOn w:val="a1"/>
    <w:next w:val="a1"/>
    <w:link w:val="22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18"/>
    <w:unhideWhenUsed/>
    <w:pPr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18"/>
    <w:rsid w:val="00C62B67"/>
  </w:style>
  <w:style w:type="character" w:styleId="a7">
    <w:name w:val="Placeholder Text"/>
    <w:basedOn w:val="a2"/>
    <w:uiPriority w:val="99"/>
    <w:semiHidden/>
    <w:rsid w:val="00CD5E29"/>
    <w:rPr>
      <w:color w:val="3A3A3A" w:themeColor="background2" w:themeShade="40"/>
    </w:rPr>
  </w:style>
  <w:style w:type="paragraph" w:styleId="a8">
    <w:name w:val="header"/>
    <w:basedOn w:val="a1"/>
    <w:link w:val="a9"/>
    <w:uiPriority w:val="19"/>
    <w:unhideWhenUsed/>
    <w:rsid w:val="00EE4599"/>
    <w:pPr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19"/>
    <w:rsid w:val="00EE4599"/>
  </w:style>
  <w:style w:type="paragraph" w:customStyle="1" w:styleId="aa">
    <w:name w:val="Адрес отправителя"/>
    <w:basedOn w:val="a1"/>
    <w:uiPriority w:val="1"/>
    <w:qFormat/>
    <w:rsid w:val="00343FBB"/>
    <w:pPr>
      <w:spacing w:after="0" w:line="264" w:lineRule="auto"/>
    </w:pPr>
  </w:style>
  <w:style w:type="paragraph" w:styleId="ab">
    <w:name w:val="Date"/>
    <w:basedOn w:val="a1"/>
    <w:next w:val="a1"/>
    <w:link w:val="ac"/>
    <w:uiPriority w:val="2"/>
    <w:unhideWhenUsed/>
    <w:rsid w:val="00D25C8E"/>
    <w:pPr>
      <w:spacing w:before="1000" w:after="400"/>
    </w:pPr>
  </w:style>
  <w:style w:type="character" w:customStyle="1" w:styleId="ac">
    <w:name w:val="Дата Знак"/>
    <w:basedOn w:val="a2"/>
    <w:link w:val="ab"/>
    <w:uiPriority w:val="2"/>
    <w:rsid w:val="00D25C8E"/>
  </w:style>
  <w:style w:type="paragraph" w:customStyle="1" w:styleId="ad">
    <w:name w:val="Адрес получателя"/>
    <w:basedOn w:val="a1"/>
    <w:uiPriority w:val="3"/>
    <w:qFormat/>
    <w:rsid w:val="003D0FBD"/>
    <w:pPr>
      <w:spacing w:after="480"/>
      <w:contextualSpacing/>
    </w:pPr>
  </w:style>
  <w:style w:type="paragraph" w:styleId="ae">
    <w:name w:val="Closing"/>
    <w:basedOn w:val="a1"/>
    <w:next w:val="af"/>
    <w:link w:val="af0"/>
    <w:uiPriority w:val="5"/>
    <w:unhideWhenUsed/>
    <w:qFormat/>
    <w:pPr>
      <w:spacing w:before="600" w:after="800"/>
    </w:pPr>
  </w:style>
  <w:style w:type="character" w:customStyle="1" w:styleId="af0">
    <w:name w:val="Прощание Знак"/>
    <w:basedOn w:val="a2"/>
    <w:link w:val="ae"/>
    <w:uiPriority w:val="5"/>
    <w:rsid w:val="00343FBB"/>
  </w:style>
  <w:style w:type="paragraph" w:styleId="af">
    <w:name w:val="Signature"/>
    <w:basedOn w:val="a1"/>
    <w:next w:val="a1"/>
    <w:link w:val="af1"/>
    <w:uiPriority w:val="6"/>
    <w:unhideWhenUsed/>
    <w:qFormat/>
    <w:pPr>
      <w:spacing w:after="600"/>
    </w:pPr>
  </w:style>
  <w:style w:type="character" w:customStyle="1" w:styleId="af1">
    <w:name w:val="Подпись Знак"/>
    <w:basedOn w:val="a2"/>
    <w:link w:val="af"/>
    <w:uiPriority w:val="6"/>
    <w:rsid w:val="00343FBB"/>
  </w:style>
  <w:style w:type="paragraph" w:styleId="af2">
    <w:name w:val="Balloon Text"/>
    <w:basedOn w:val="a1"/>
    <w:link w:val="af3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Текст выноски Знак"/>
    <w:basedOn w:val="a2"/>
    <w:link w:val="af2"/>
    <w:uiPriority w:val="99"/>
    <w:semiHidden/>
    <w:rsid w:val="002C2563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2C2563"/>
  </w:style>
  <w:style w:type="paragraph" w:styleId="af5">
    <w:name w:val="Block Text"/>
    <w:basedOn w:val="a1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af6">
    <w:name w:val="Body Text"/>
    <w:basedOn w:val="a1"/>
    <w:link w:val="af7"/>
    <w:uiPriority w:val="99"/>
    <w:semiHidden/>
    <w:unhideWhenUsed/>
    <w:rsid w:val="002C2563"/>
    <w:pPr>
      <w:spacing w:after="120"/>
    </w:pPr>
  </w:style>
  <w:style w:type="character" w:customStyle="1" w:styleId="af7">
    <w:name w:val="Основной текст Знак"/>
    <w:basedOn w:val="a2"/>
    <w:link w:val="af6"/>
    <w:uiPriority w:val="99"/>
    <w:semiHidden/>
    <w:rsid w:val="002C2563"/>
  </w:style>
  <w:style w:type="paragraph" w:styleId="23">
    <w:name w:val="Body Text 2"/>
    <w:basedOn w:val="a1"/>
    <w:link w:val="24"/>
    <w:uiPriority w:val="99"/>
    <w:semiHidden/>
    <w:unhideWhenUsed/>
    <w:rsid w:val="002C2563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2C2563"/>
  </w:style>
  <w:style w:type="paragraph" w:styleId="33">
    <w:name w:val="Body Text 3"/>
    <w:basedOn w:val="a1"/>
    <w:link w:val="34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C2563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2C2563"/>
    <w:pPr>
      <w:spacing w:after="200"/>
      <w:ind w:firstLine="360"/>
    </w:pPr>
  </w:style>
  <w:style w:type="character" w:customStyle="1" w:styleId="af9">
    <w:name w:val="Красная строка Знак"/>
    <w:basedOn w:val="af7"/>
    <w:link w:val="af8"/>
    <w:uiPriority w:val="99"/>
    <w:semiHidden/>
    <w:rsid w:val="002C2563"/>
  </w:style>
  <w:style w:type="paragraph" w:styleId="afa">
    <w:name w:val="Body Text Indent"/>
    <w:basedOn w:val="a1"/>
    <w:link w:val="afb"/>
    <w:uiPriority w:val="99"/>
    <w:semiHidden/>
    <w:unhideWhenUsed/>
    <w:rsid w:val="002C2563"/>
    <w:pPr>
      <w:spacing w:after="120"/>
      <w:ind w:left="360"/>
    </w:pPr>
  </w:style>
  <w:style w:type="character" w:customStyle="1" w:styleId="afb">
    <w:name w:val="Основной текст с отступом Знак"/>
    <w:basedOn w:val="a2"/>
    <w:link w:val="afa"/>
    <w:uiPriority w:val="99"/>
    <w:semiHidden/>
    <w:rsid w:val="002C2563"/>
  </w:style>
  <w:style w:type="paragraph" w:styleId="25">
    <w:name w:val="Body Text First Indent 2"/>
    <w:basedOn w:val="afa"/>
    <w:link w:val="26"/>
    <w:uiPriority w:val="99"/>
    <w:semiHidden/>
    <w:unhideWhenUsed/>
    <w:rsid w:val="002C2563"/>
    <w:pPr>
      <w:spacing w:after="200"/>
      <w:ind w:firstLine="360"/>
    </w:pPr>
  </w:style>
  <w:style w:type="character" w:customStyle="1" w:styleId="26">
    <w:name w:val="Красная строка 2 Знак"/>
    <w:basedOn w:val="afb"/>
    <w:link w:val="25"/>
    <w:uiPriority w:val="99"/>
    <w:semiHidden/>
    <w:rsid w:val="002C2563"/>
  </w:style>
  <w:style w:type="paragraph" w:styleId="27">
    <w:name w:val="Body Text Indent 2"/>
    <w:basedOn w:val="a1"/>
    <w:link w:val="28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2C2563"/>
  </w:style>
  <w:style w:type="paragraph" w:styleId="35">
    <w:name w:val="Body Text Indent 3"/>
    <w:basedOn w:val="a1"/>
    <w:link w:val="36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C2563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afe">
    <w:name w:val="Colorful Grid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aff">
    <w:name w:val="Colorful List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aff0">
    <w:name w:val="Colorful Shading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1">
    <w:name w:val="annotation reference"/>
    <w:basedOn w:val="a2"/>
    <w:uiPriority w:val="99"/>
    <w:semiHidden/>
    <w:unhideWhenUsed/>
    <w:rsid w:val="002C2563"/>
    <w:rPr>
      <w:sz w:val="22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2C2563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C2563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2C2563"/>
    <w:rPr>
      <w:b/>
      <w:bCs/>
      <w:szCs w:val="20"/>
    </w:rPr>
  </w:style>
  <w:style w:type="table" w:styleId="aff6">
    <w:name w:val="Dark List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aff7">
    <w:name w:val="Document Map"/>
    <w:basedOn w:val="a1"/>
    <w:link w:val="aff8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8">
    <w:name w:val="Схема документа Знак"/>
    <w:basedOn w:val="a2"/>
    <w:link w:val="aff7"/>
    <w:uiPriority w:val="99"/>
    <w:semiHidden/>
    <w:rsid w:val="002C2563"/>
    <w:rPr>
      <w:rFonts w:ascii="Segoe UI" w:hAnsi="Segoe UI" w:cs="Segoe UI"/>
      <w:szCs w:val="16"/>
    </w:rPr>
  </w:style>
  <w:style w:type="paragraph" w:styleId="aff9">
    <w:name w:val="E-mail Signature"/>
    <w:basedOn w:val="a1"/>
    <w:link w:val="affa"/>
    <w:uiPriority w:val="99"/>
    <w:semiHidden/>
    <w:unhideWhenUsed/>
    <w:rsid w:val="002C2563"/>
    <w:pPr>
      <w:spacing w:after="0" w:line="240" w:lineRule="auto"/>
    </w:pPr>
  </w:style>
  <w:style w:type="character" w:customStyle="1" w:styleId="affa">
    <w:name w:val="Электронная подпись Знак"/>
    <w:basedOn w:val="a2"/>
    <w:link w:val="aff9"/>
    <w:uiPriority w:val="99"/>
    <w:semiHidden/>
    <w:rsid w:val="002C2563"/>
  </w:style>
  <w:style w:type="character" w:styleId="affb">
    <w:name w:val="Emphasis"/>
    <w:basedOn w:val="a2"/>
    <w:uiPriority w:val="20"/>
    <w:semiHidden/>
    <w:unhideWhenUsed/>
    <w:qFormat/>
    <w:rsid w:val="002C2563"/>
    <w:rPr>
      <w:i/>
      <w:iCs/>
    </w:rPr>
  </w:style>
  <w:style w:type="character" w:styleId="affc">
    <w:name w:val="endnote reference"/>
    <w:basedOn w:val="a2"/>
    <w:uiPriority w:val="99"/>
    <w:semiHidden/>
    <w:unhideWhenUsed/>
    <w:rsid w:val="002C2563"/>
    <w:rPr>
      <w:vertAlign w:val="superscript"/>
    </w:rPr>
  </w:style>
  <w:style w:type="paragraph" w:styleId="affd">
    <w:name w:val="endnote text"/>
    <w:basedOn w:val="a1"/>
    <w:link w:val="affe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e">
    <w:name w:val="Текст концевой сноски Знак"/>
    <w:basedOn w:val="a2"/>
    <w:link w:val="affd"/>
    <w:uiPriority w:val="99"/>
    <w:semiHidden/>
    <w:rsid w:val="002C2563"/>
    <w:rPr>
      <w:szCs w:val="20"/>
    </w:rPr>
  </w:style>
  <w:style w:type="paragraph" w:styleId="afff">
    <w:name w:val="envelope address"/>
    <w:basedOn w:val="a1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0">
    <w:name w:val="FollowedHyperlink"/>
    <w:basedOn w:val="a2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afff1">
    <w:name w:val="footnote reference"/>
    <w:basedOn w:val="a2"/>
    <w:uiPriority w:val="99"/>
    <w:semiHidden/>
    <w:unhideWhenUsed/>
    <w:rsid w:val="002C2563"/>
    <w:rPr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2C2563"/>
    <w:rPr>
      <w:szCs w:val="20"/>
    </w:rPr>
  </w:style>
  <w:style w:type="table" w:styleId="-13">
    <w:name w:val="Grid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20">
    <w:name w:val="Grid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230">
    <w:name w:val="Grid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24">
    <w:name w:val="Grid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25">
    <w:name w:val="Grid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26">
    <w:name w:val="Grid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33">
    <w:name w:val="Grid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-43">
    <w:name w:val="Grid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420">
    <w:name w:val="Grid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430">
    <w:name w:val="Grid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4">
    <w:name w:val="Grid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45">
    <w:name w:val="Grid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46">
    <w:name w:val="Grid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53">
    <w:name w:val="Grid Table 5 Dark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-520">
    <w:name w:val="Grid Table 5 Dark Accent 2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-530">
    <w:name w:val="Grid Table 5 Dark Accent 3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-54">
    <w:name w:val="Grid Table 5 Dark Accent 4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-55">
    <w:name w:val="Grid Table 5 Dark Accent 5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-56">
    <w:name w:val="Grid Table 5 Dark Accent 6"/>
    <w:basedOn w:val="a3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-63">
    <w:name w:val="Grid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620">
    <w:name w:val="Grid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630">
    <w:name w:val="Grid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64">
    <w:name w:val="Grid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65">
    <w:name w:val="Grid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6">
    <w:name w:val="Grid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7">
    <w:name w:val="Grid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10">
    <w:name w:val="Заголовок 1 Знак"/>
    <w:basedOn w:val="a2"/>
    <w:link w:val="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22">
    <w:name w:val="Заголовок 2 Знак"/>
    <w:basedOn w:val="a2"/>
    <w:link w:val="21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2C2563"/>
  </w:style>
  <w:style w:type="paragraph" w:styleId="HTML0">
    <w:name w:val="HTML Address"/>
    <w:basedOn w:val="a1"/>
    <w:link w:val="HTML1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2C2563"/>
    <w:rPr>
      <w:i/>
      <w:iCs/>
    </w:rPr>
  </w:style>
  <w:style w:type="character" w:styleId="HTML2">
    <w:name w:val="HTML Cite"/>
    <w:basedOn w:val="a2"/>
    <w:uiPriority w:val="99"/>
    <w:semiHidden/>
    <w:unhideWhenUsed/>
    <w:rsid w:val="002C2563"/>
    <w:rPr>
      <w:i/>
      <w:iCs/>
    </w:rPr>
  </w:style>
  <w:style w:type="character" w:styleId="HTML3">
    <w:name w:val="HTML Code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C256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2C256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C2563"/>
    <w:rPr>
      <w:i/>
      <w:iCs/>
    </w:rPr>
  </w:style>
  <w:style w:type="character" w:styleId="afff4">
    <w:name w:val="Hyperlink"/>
    <w:basedOn w:val="a2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afff5">
    <w:name w:val="index heading"/>
    <w:basedOn w:val="a1"/>
    <w:next w:val="1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afff7">
    <w:name w:val="Intense Quote"/>
    <w:basedOn w:val="a1"/>
    <w:next w:val="a1"/>
    <w:link w:val="afff8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afff8">
    <w:name w:val="Выделенная цитата Знак"/>
    <w:basedOn w:val="a2"/>
    <w:link w:val="afff7"/>
    <w:uiPriority w:val="30"/>
    <w:semiHidden/>
    <w:rsid w:val="00CD5E29"/>
    <w:rPr>
      <w:i/>
      <w:iCs/>
      <w:color w:val="11826C" w:themeColor="accent1" w:themeShade="BF"/>
    </w:rPr>
  </w:style>
  <w:style w:type="character" w:styleId="afff9">
    <w:name w:val="Intense Reference"/>
    <w:basedOn w:val="a2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afffa">
    <w:name w:val="Light Grid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2C2563"/>
  </w:style>
  <w:style w:type="paragraph" w:styleId="afffe">
    <w:name w:val="List"/>
    <w:basedOn w:val="a1"/>
    <w:uiPriority w:val="99"/>
    <w:semiHidden/>
    <w:unhideWhenUsed/>
    <w:rsid w:val="002C256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2C256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C256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C256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C2563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2C256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2C256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unhideWhenUsed/>
    <w:qFormat/>
    <w:rsid w:val="002C2563"/>
    <w:pPr>
      <w:ind w:left="720"/>
      <w:contextualSpacing/>
    </w:pPr>
  </w:style>
  <w:style w:type="table" w:styleId="-1a">
    <w:name w:val="List Table 1 Light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121">
    <w:name w:val="List Table 1 Light Accent 2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131">
    <w:name w:val="List Table 1 Light Accent 3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140">
    <w:name w:val="List Table 1 Light Accent 4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150">
    <w:name w:val="List Table 1 Light Accent 5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160">
    <w:name w:val="List Table 1 Light Accent 6"/>
    <w:basedOn w:val="a3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2a">
    <w:name w:val="List Table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221">
    <w:name w:val="List Table 2 Accent 2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231">
    <w:name w:val="List Table 2 Accent 3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240">
    <w:name w:val="List Table 2 Accent 4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250">
    <w:name w:val="List Table 2 Accent 5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260">
    <w:name w:val="List Table 2 Accent 6"/>
    <w:basedOn w:val="a3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3a">
    <w:name w:val="List Table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421">
    <w:name w:val="List Table 4 Accent 2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431">
    <w:name w:val="List Table 4 Accent 3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440">
    <w:name w:val="List Table 4 Accent 4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450">
    <w:name w:val="List Table 4 Accent 5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460">
    <w:name w:val="List Table 4 Accent 6"/>
    <w:basedOn w:val="a3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5a">
    <w:name w:val="List Table 5 Dark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-621">
    <w:name w:val="List Table 6 Colorful Accent 2"/>
    <w:basedOn w:val="a3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-631">
    <w:name w:val="List Table 6 Colorful Accent 3"/>
    <w:basedOn w:val="a3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-640">
    <w:name w:val="List Table 6 Colorful Accent 4"/>
    <w:basedOn w:val="a3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-650">
    <w:name w:val="List Table 6 Colorful Accent 5"/>
    <w:basedOn w:val="a3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-660">
    <w:name w:val="List Table 6 Colorful Accent 6"/>
    <w:basedOn w:val="a3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-70">
    <w:name w:val="List Table 7 Colorful"/>
    <w:basedOn w:val="a3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2C2563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affff4">
    <w:name w:val="Шапка Знак"/>
    <w:basedOn w:val="a2"/>
    <w:link w:val="affff3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affff5">
    <w:name w:val="Normal (Web)"/>
    <w:basedOn w:val="a1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ffff6">
    <w:name w:val="Normal Indent"/>
    <w:basedOn w:val="a1"/>
    <w:uiPriority w:val="99"/>
    <w:semiHidden/>
    <w:unhideWhenUsed/>
    <w:rsid w:val="002C2563"/>
    <w:pPr>
      <w:ind w:left="720"/>
    </w:pPr>
  </w:style>
  <w:style w:type="paragraph" w:styleId="affff7">
    <w:name w:val="Note Heading"/>
    <w:basedOn w:val="a1"/>
    <w:next w:val="a1"/>
    <w:link w:val="affff8"/>
    <w:uiPriority w:val="99"/>
    <w:semiHidden/>
    <w:unhideWhenUsed/>
    <w:rsid w:val="002C2563"/>
    <w:pPr>
      <w:spacing w:after="0" w:line="240" w:lineRule="auto"/>
    </w:pPr>
  </w:style>
  <w:style w:type="character" w:customStyle="1" w:styleId="affff8">
    <w:name w:val="Заголовок записки Знак"/>
    <w:basedOn w:val="a2"/>
    <w:link w:val="affff7"/>
    <w:uiPriority w:val="99"/>
    <w:semiHidden/>
    <w:rsid w:val="002C2563"/>
  </w:style>
  <w:style w:type="character" w:styleId="affff9">
    <w:name w:val="page number"/>
    <w:basedOn w:val="a2"/>
    <w:uiPriority w:val="99"/>
    <w:semiHidden/>
    <w:unhideWhenUsed/>
    <w:rsid w:val="002C2563"/>
  </w:style>
  <w:style w:type="table" w:styleId="15">
    <w:name w:val="Plain Table 1"/>
    <w:basedOn w:val="a3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Plain Text"/>
    <w:basedOn w:val="a1"/>
    <w:link w:val="affffb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affffb">
    <w:name w:val="Текст Знак"/>
    <w:basedOn w:val="a2"/>
    <w:link w:val="affffa"/>
    <w:uiPriority w:val="99"/>
    <w:semiHidden/>
    <w:rsid w:val="002C2563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2C2563"/>
    <w:rPr>
      <w:i/>
      <w:iCs/>
      <w:color w:val="404040" w:themeColor="text1" w:themeTint="BF"/>
    </w:rPr>
  </w:style>
  <w:style w:type="character" w:styleId="affffc">
    <w:name w:val="Strong"/>
    <w:basedOn w:val="a2"/>
    <w:uiPriority w:val="22"/>
    <w:semiHidden/>
    <w:unhideWhenUsed/>
    <w:qFormat/>
    <w:rsid w:val="002C2563"/>
    <w:rPr>
      <w:b/>
      <w:bCs/>
    </w:rPr>
  </w:style>
  <w:style w:type="paragraph" w:styleId="affffd">
    <w:name w:val="Subtitle"/>
    <w:basedOn w:val="a1"/>
    <w:next w:val="a1"/>
    <w:link w:val="affffe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ffe">
    <w:name w:val="Подзаголовок Знак"/>
    <w:basedOn w:val="a2"/>
    <w:link w:val="affffd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afffff">
    <w:name w:val="Subtle Emphasis"/>
    <w:basedOn w:val="a2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afffff0">
    <w:name w:val="Subtle Reference"/>
    <w:basedOn w:val="a2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1">
    <w:name w:val="Table Contemporary"/>
    <w:basedOn w:val="a3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Table Elegant"/>
    <w:basedOn w:val="a3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Grid"/>
    <w:basedOn w:val="a3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3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C2563"/>
    <w:pPr>
      <w:spacing w:after="0"/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C2563"/>
    <w:pPr>
      <w:spacing w:after="0"/>
    </w:pPr>
  </w:style>
  <w:style w:type="table" w:styleId="afffff7">
    <w:name w:val="Table Professional"/>
    <w:basedOn w:val="a3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itle"/>
    <w:basedOn w:val="a1"/>
    <w:next w:val="a1"/>
    <w:link w:val="afffffa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afffffa">
    <w:name w:val="Заголовок Знак"/>
    <w:basedOn w:val="a2"/>
    <w:link w:val="afffff9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afffffb">
    <w:name w:val="toa heading"/>
    <w:basedOn w:val="a1"/>
    <w:next w:val="a1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C2563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2C2563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2C2563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2C2563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2C256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C256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C256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C256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C2563"/>
    <w:pPr>
      <w:spacing w:after="100"/>
      <w:ind w:left="1760"/>
    </w:pPr>
  </w:style>
  <w:style w:type="paragraph" w:styleId="afffffc">
    <w:name w:val="TOC Heading"/>
    <w:basedOn w:val="1"/>
    <w:next w:val="a1"/>
    <w:uiPriority w:val="39"/>
    <w:semiHidden/>
    <w:unhideWhenUsed/>
    <w:qFormat/>
    <w:rsid w:val="002C2563"/>
    <w:pPr>
      <w:outlineLvl w:val="9"/>
    </w:pPr>
  </w:style>
  <w:style w:type="paragraph" w:styleId="afffffd">
    <w:name w:val="Salutation"/>
    <w:basedOn w:val="a1"/>
    <w:next w:val="a1"/>
    <w:link w:val="afffffe"/>
    <w:uiPriority w:val="4"/>
    <w:qFormat/>
    <w:rsid w:val="00156EF1"/>
  </w:style>
  <w:style w:type="character" w:customStyle="1" w:styleId="afffffe">
    <w:name w:val="Приветствие Знак"/>
    <w:basedOn w:val="a2"/>
    <w:link w:val="afffffd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.ADMIN\AppData\Roaming\Microsoft\&#1064;&#1072;&#1073;&#1083;&#1086;&#1085;&#1099;\&#1044;&#1077;&#1083;&#1086;&#1074;&#1086;&#1077;%20&#1087;&#1080;&#1089;&#1100;&#1084;&#1086;%20(&#1089;%20&#1074;&#1077;&#1088;&#1090;&#1080;&#1082;&#1072;&#1083;&#1100;&#1085;&#1099;&#1084;&#1080;%20&#1087;&#1086;&#1083;&#1086;&#1089;&#1072;&#1084;&#108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7AD66972794449A770EF06A3026C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5AFFEF-7FB4-4E36-9172-840FD5AC73FC}"/>
      </w:docPartPr>
      <w:docPartBody>
        <w:p w:rsidR="00796810" w:rsidRDefault="00796810">
          <w:pPr>
            <w:pStyle w:val="0E7AD66972794449A770EF06A3026C88"/>
          </w:pPr>
          <w:r w:rsidRPr="006F1118">
            <w:rPr>
              <w:lang w:bidi="ru-RU"/>
            </w:rPr>
            <w:t>Ваше имя</w:t>
          </w:r>
        </w:p>
      </w:docPartBody>
    </w:docPart>
    <w:docPart>
      <w:docPartPr>
        <w:name w:val="FB4CA20D91F743C9AD98820458B578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A2C748-6252-433D-9B0F-52BAA36CF915}"/>
      </w:docPartPr>
      <w:docPartBody>
        <w:p w:rsidR="00796810" w:rsidRDefault="00796810">
          <w:pPr>
            <w:pStyle w:val="FB4CA20D91F743C9AD98820458B57853"/>
          </w:pPr>
          <w:r w:rsidRPr="006F1118">
            <w:rPr>
              <w:lang w:bidi="ru-RU"/>
            </w:rPr>
            <w:t>Имя получателя</w:t>
          </w:r>
        </w:p>
      </w:docPartBody>
    </w:docPart>
    <w:docPart>
      <w:docPartPr>
        <w:name w:val="84C51033FD8142F985ED476DA7F1CA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FC80EE-8297-4191-B2D0-EB3A1ABFA169}"/>
      </w:docPartPr>
      <w:docPartBody>
        <w:p w:rsidR="00796810" w:rsidRDefault="00796810">
          <w:pPr>
            <w:pStyle w:val="84C51033FD8142F985ED476DA7F1CA8E"/>
          </w:pPr>
          <w:r w:rsidRPr="006F1118">
            <w:rPr>
              <w:lang w:bidi="ru-RU"/>
            </w:rPr>
            <w:t>Имя получателя</w:t>
          </w:r>
        </w:p>
      </w:docPartBody>
    </w:docPart>
    <w:docPart>
      <w:docPartPr>
        <w:name w:val="E781495CF2834F939D91DF67333DDD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5AAB23-AF5A-4BD5-BA27-372B7810C70A}"/>
      </w:docPartPr>
      <w:docPartBody>
        <w:p w:rsidR="00796810" w:rsidRDefault="00796810">
          <w:pPr>
            <w:pStyle w:val="E781495CF2834F939D91DF67333DDD09"/>
          </w:pPr>
          <w:r w:rsidRPr="006F1118">
            <w:rPr>
              <w:lang w:bidi="ru-RU"/>
            </w:rPr>
            <w:t>С уважением,</w:t>
          </w:r>
        </w:p>
      </w:docPartBody>
    </w:docPart>
    <w:docPart>
      <w:docPartPr>
        <w:name w:val="9F40B1CA9DCD42CB99B5838EE298A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1DCE57-D65A-4446-A3A5-7AAFE2B295F6}"/>
      </w:docPartPr>
      <w:docPartBody>
        <w:p w:rsidR="00796810" w:rsidRDefault="00796810">
          <w:pPr>
            <w:pStyle w:val="9F40B1CA9DCD42CB99B5838EE298AB73"/>
          </w:pPr>
          <w:r w:rsidRPr="006F1118">
            <w:rPr>
              <w:lang w:bidi="ru-RU"/>
            </w:rPr>
            <w:t>Ваше имя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10"/>
    <w:rsid w:val="0079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7AD66972794449A770EF06A3026C88">
    <w:name w:val="0E7AD66972794449A770EF06A3026C88"/>
  </w:style>
  <w:style w:type="paragraph" w:customStyle="1" w:styleId="D42FE84DC6E2474C8803892B851FFB67">
    <w:name w:val="D42FE84DC6E2474C8803892B851FFB67"/>
  </w:style>
  <w:style w:type="paragraph" w:customStyle="1" w:styleId="BC268D6411414B079E5A2382322D9879">
    <w:name w:val="BC268D6411414B079E5A2382322D9879"/>
  </w:style>
  <w:style w:type="paragraph" w:customStyle="1" w:styleId="AE1318B916694E28902D9FAE9869FCD4">
    <w:name w:val="AE1318B916694E28902D9FAE9869FCD4"/>
  </w:style>
  <w:style w:type="paragraph" w:customStyle="1" w:styleId="389E1DCC9FC340718F3D0F2E7DA90D97">
    <w:name w:val="389E1DCC9FC340718F3D0F2E7DA90D97"/>
  </w:style>
  <w:style w:type="paragraph" w:customStyle="1" w:styleId="FB4CA20D91F743C9AD98820458B57853">
    <w:name w:val="FB4CA20D91F743C9AD98820458B57853"/>
  </w:style>
  <w:style w:type="paragraph" w:customStyle="1" w:styleId="632438D93C1942B987CA2A28DB1D405B">
    <w:name w:val="632438D93C1942B987CA2A28DB1D405B"/>
  </w:style>
  <w:style w:type="paragraph" w:customStyle="1" w:styleId="CADDDCCBFE3F40A48B3836BB8516C349">
    <w:name w:val="CADDDCCBFE3F40A48B3836BB8516C349"/>
  </w:style>
  <w:style w:type="paragraph" w:customStyle="1" w:styleId="84C51033FD8142F985ED476DA7F1CA8E">
    <w:name w:val="84C51033FD8142F985ED476DA7F1CA8E"/>
  </w:style>
  <w:style w:type="paragraph" w:customStyle="1" w:styleId="76864A6AE3364573BA0169FB3453E6F9">
    <w:name w:val="76864A6AE3364573BA0169FB3453E6F9"/>
  </w:style>
  <w:style w:type="paragraph" w:customStyle="1" w:styleId="E781495CF2834F939D91DF67333DDD09">
    <w:name w:val="E781495CF2834F939D91DF67333DDD09"/>
  </w:style>
  <w:style w:type="paragraph" w:customStyle="1" w:styleId="9F40B1CA9DCD42CB99B5838EE298AB73">
    <w:name w:val="9F40B1CA9DCD42CB99B5838EE298A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0262f94-9f35-4ac3-9a90-690165a166b7"/>
    <ds:schemaRef ds:uri="a4f35948-e619-41b3-aa29-22878b09cfd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письмо (с вертикальными полосами).dotx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Роман Васильев</cp:keywords>
  <cp:lastModifiedBy>User</cp:lastModifiedBy>
  <cp:revision>3</cp:revision>
  <dcterms:created xsi:type="dcterms:W3CDTF">2021-10-03T22:51:00Z</dcterms:created>
  <dcterms:modified xsi:type="dcterms:W3CDTF">2021-10-03T23:35:00Z</dcterms:modified>
  <cp:contentStatus>Медведев Андрей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